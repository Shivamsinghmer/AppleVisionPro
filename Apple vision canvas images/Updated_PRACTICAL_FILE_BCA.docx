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DR. VIRENDRA SWARUP INSTITUTE OF COMPUTER STUDIES</w:t>
      </w:r>
    </w:p>
    <w:p/>
    <w:p>
      <w:r>
        <w:t>PRACTICAL FILE</w:t>
      </w:r>
    </w:p>
    <w:p>
      <w:r>
        <w:t>ON</w:t>
      </w:r>
    </w:p>
    <w:p>
      <w:r>
        <w:t xml:space="preserve">Computer Laboratory and Practical Work of C Programming </w:t>
      </w:r>
    </w:p>
    <w:p>
      <w:r>
        <w:t>(BCA-1002P)</w:t>
      </w:r>
    </w:p>
    <w:p>
      <w:r>
        <w:t>SESSION: BCA 2024 I SEMESTER (2024 -25)</w:t>
      </w:r>
    </w:p>
    <w:p/>
    <w:p>
      <w:r>
        <w:t xml:space="preserve">SUBMITTED IN </w:t>
      </w:r>
    </w:p>
    <w:p>
      <w:r>
        <w:t>PARTIAL FULFILLMENT FOR AWARD OF THE DEGREE OF</w:t>
      </w:r>
    </w:p>
    <w:p>
      <w:r>
        <w:t>BACHELOR OF COMPUTER APPLICATION</w:t>
        <w:br/>
        <w:t>C.S.J.M. UNIVERSITY KANPUR, UP</w:t>
        <w:br/>
        <w:br/>
        <w:br/>
        <w:br/>
        <w:br/>
        <w:br/>
        <w:br/>
        <w:t>SUBMITTED TO:</w:t>
        <w:tab/>
        <w:tab/>
        <w:tab/>
        <w:tab/>
        <w:tab/>
        <w:tab/>
        <w:tab/>
        <w:t>SUBMITTED BY:</w:t>
        <w:br/>
        <w:t>AKARSHI TIWARI</w:t>
        <w:tab/>
        <w:t>STUDENT NAME</w:t>
        <w:br/>
        <w:t>ASSISTENT PROFESSOR</w:t>
        <w:tab/>
        <w:t xml:space="preserve">                                                                                                                                                                                                  UNIVERSITY ROLL NO</w:t>
        <w:br/>
      </w:r>
    </w:p>
    <w:p/>
    <w:p>
      <w:r>
        <w:tab/>
        <w:tab/>
        <w:tab/>
        <w:tab/>
        <w:tab/>
        <w:tab/>
        <w:tab/>
        <w:tab/>
        <w:tab/>
        <w:t>CLASS ROLL NO.</w:t>
      </w:r>
    </w:p>
    <w:p/>
    <w:p/>
    <w:p/>
    <w:p/>
    <w:p/>
    <w:p/>
    <w:p/>
    <w:p/>
    <w:p/>
    <w:p/>
    <w:p>
      <w:r>
        <w:t>ACKNOWLEDGEMENT</w:t>
      </w:r>
    </w:p>
    <w:p/>
    <w:p/>
    <w:p/>
    <w:p/>
    <w:p>
      <w:r>
        <w:t>I would like to express my sincere thanks of gratitude to my</w:t>
      </w:r>
    </w:p>
    <w:p>
      <w:r>
        <w:t>respected faculty Ms. AKARSHI TIWARI</w:t>
      </w:r>
    </w:p>
    <w:p>
      <w:r>
        <w:t>who guided me to complete the following practical file.</w:t>
      </w:r>
    </w:p>
    <w:p/>
    <w:p>
      <w:r>
        <w:t>I would also like to pay thanks</w:t>
      </w:r>
    </w:p>
    <w:p>
      <w:r>
        <w:t>to my Head Academics, Head of  Department  and Lab In charge for their support.</w:t>
        <w:br/>
      </w:r>
    </w:p>
    <w:p/>
    <w:p/>
    <w:p>
      <w:r>
        <w:t>STUDENT NAME</w:t>
        <w:tab/>
        <w:tab/>
        <w:tab/>
        <w:tab/>
        <w:tab/>
        <w:tab/>
        <w:tab/>
      </w:r>
    </w:p>
    <w:p/>
    <w:p>
      <w:r>
        <w:t>UNIVERSITY ROLLNO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 xml:space="preserve">INDEX </w:t>
      </w:r>
    </w:p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